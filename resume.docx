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706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ume_p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06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CHAIMAA HADDAR</w:t>
      </w:r>
    </w:p>
    <w:p>
      <w:r>
        <w:t>Houston, Tx | 832-998-0860 | chaimaahaddar@hotmail.com</w:t>
      </w:r>
    </w:p>
    <w:p/>
    <w:p>
      <w:pPr>
        <w:pStyle w:val="Heading1"/>
      </w:pPr>
      <w:r>
        <w:t>ABOUT ME</w:t>
      </w:r>
    </w:p>
    <w:p>
      <w:r>
        <w:t>Software QA Tester with full system development experience, including designing, developing, and implementing test plans and executing testing strategies for Web-based and client/server applications using manual and automation testing.</w:t>
      </w:r>
    </w:p>
    <w:p/>
    <w:p>
      <w:pPr>
        <w:pStyle w:val="Heading1"/>
      </w:pPr>
      <w:r>
        <w:t>EDUCATION</w:t>
      </w:r>
    </w:p>
    <w:p>
      <w:r>
        <w:br/>
      </w:r>
      <w:r>
        <w:rPr>
          <w:b/>
        </w:rPr>
        <w:t>Houston Community College</w:t>
        <w:br/>
      </w:r>
      <w:r>
        <w:rPr>
          <w:i/>
        </w:rPr>
        <w:t>JUNE 2021 - Present</w:t>
        <w:br/>
      </w:r>
      <w:r>
        <w:t>Associate's Degree in Computer Science</w:t>
        <w:br/>
      </w:r>
      <w:r>
        <w:br/>
      </w:r>
      <w:r>
        <w:rPr>
          <w:b/>
        </w:rPr>
        <w:t>Harvard University Online</w:t>
        <w:br/>
      </w:r>
      <w:r>
        <w:rPr>
          <w:i/>
        </w:rPr>
        <w:t>JUNE 2020 - DECEMBER 2020</w:t>
        <w:br/>
      </w:r>
      <w:r>
        <w:t xml:space="preserve">Certification online course Computer Science: CS50 </w:t>
        <w:br/>
      </w:r>
      <w:r>
        <w:br/>
      </w:r>
      <w:r>
        <w:rPr>
          <w:b/>
        </w:rPr>
        <w:t>University of Verona UNIVR</w:t>
        <w:br/>
      </w:r>
      <w:r>
        <w:rPr>
          <w:i/>
        </w:rPr>
        <w:t>SEPTEMBER 2014  - JULY 2017</w:t>
        <w:br/>
      </w:r>
      <w:r>
        <w:t xml:space="preserve">Bachelor's Degree in Foreign Languages and Literatures </w:t>
        <w:br/>
      </w:r>
    </w:p>
    <w:p>
      <w:r>
        <w:br/>
      </w:r>
    </w:p>
    <w:p>
      <w:pPr>
        <w:pStyle w:val="Heading1"/>
      </w:pPr>
      <w:r>
        <w:t>WORK EXPERIENCE</w:t>
      </w:r>
    </w:p>
    <w:p>
      <w:pPr>
        <w:pStyle w:val="Heading1"/>
      </w:pPr>
      <w:r>
        <w:t>Hp</w:t>
      </w:r>
    </w:p>
    <w:p>
      <w:r>
        <w:rPr>
          <w:b/>
        </w:rPr>
        <w:t>QA Engineer</w:t>
        <w:br/>
      </w:r>
      <w:r>
        <w:rPr>
          <w:i/>
        </w:rPr>
        <w:t>JULY 2021 - PRESENT</w:t>
        <w:br/>
      </w:r>
      <w:r>
        <w:br/>
      </w:r>
      <w:r>
        <w:t xml:space="preserve">Strong knowledge of software QA methodologies, tools, and processes. </w:t>
        <w:br/>
      </w:r>
      <w:r>
        <w:t xml:space="preserve">Finding bugs and collaborating with developers on fixes to various issues before the launch of the product, app or software. </w:t>
        <w:br/>
      </w:r>
      <w:r>
        <w:t xml:space="preserve">Performing various testing tools, such as Selenium. </w:t>
        <w:br/>
      </w:r>
      <w:r>
        <w:t xml:space="preserve">Accessing and Inspecting Log Files with the use of Event Viewer and Fiddler. </w:t>
        <w:br/>
      </w:r>
      <w:r>
        <w:t xml:space="preserve">Performing localization duties on several Hp apps making sure software features are properly localized. </w:t>
        <w:br/>
      </w:r>
      <w:r>
        <w:t xml:space="preserve">Software Benchmarking to set products performances. </w:t>
        <w:br/>
      </w:r>
    </w:p>
    <w:p>
      <w:pPr>
        <w:pStyle w:val="Heading1"/>
      </w:pPr>
      <w:r>
        <w:t>Koch Industries - Optimized Process Designs</w:t>
      </w:r>
    </w:p>
    <w:p>
      <w:r>
        <w:rPr>
          <w:b/>
        </w:rPr>
        <w:t>IT Operations Analyst</w:t>
        <w:br/>
      </w:r>
      <w:r>
        <w:rPr>
          <w:i/>
        </w:rPr>
        <w:t>JANUARY 2020 - DECEMBER 2020</w:t>
        <w:br/>
      </w:r>
      <w:r>
        <w:br/>
      </w:r>
      <w:r>
        <w:t>Handling data in different methodologies: managing the tech inventory and data analysis with the use of advanced software programs such as Sql, Python, Ms Excell, and various Data Visualization tools (PowerBi, Tableau).</w:t>
        <w:br/>
      </w:r>
      <w:r>
        <w:t>Offering technician support to employees</w:t>
        <w:br/>
      </w:r>
      <w:r>
        <w:t xml:space="preserve">Responsible of data backups and system security operations, like user authorizations and firewalls. </w:t>
        <w:br/>
      </w:r>
    </w:p>
    <w:p/>
    <w:p>
      <w:pPr>
        <w:pStyle w:val="Heading1"/>
      </w:pPr>
      <w:r>
        <w:t>SKILLS</w:t>
      </w:r>
    </w:p>
    <w:p>
      <w:pPr>
        <w:pStyle w:val="IntenseQuote"/>
      </w:pPr>
      <w:r>
        <w:t>Experience Tools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MySQL</w:t>
            </w:r>
          </w:p>
        </w:tc>
        <w:tc>
          <w:tcPr>
            <w:tcW w:type="dxa" w:w="2880"/>
          </w:tcPr>
          <w:p>
            <w:r>
              <w:t>Python</w:t>
            </w:r>
          </w:p>
        </w:tc>
        <w:tc>
          <w:tcPr>
            <w:tcW w:type="dxa" w:w="2880"/>
          </w:tcPr>
          <w:p>
            <w:r>
              <w:t>JSON</w:t>
            </w:r>
          </w:p>
        </w:tc>
      </w:tr>
      <w:tr>
        <w:tc>
          <w:tcPr>
            <w:tcW w:type="dxa" w:w="2880"/>
          </w:tcPr>
          <w:p>
            <w:r>
              <w:t>Selenium</w:t>
            </w:r>
          </w:p>
        </w:tc>
        <w:tc>
          <w:tcPr>
            <w:tcW w:type="dxa" w:w="2880"/>
          </w:tcPr>
          <w:p>
            <w:r>
              <w:t>PyTest</w:t>
            </w:r>
          </w:p>
        </w:tc>
        <w:tc>
          <w:tcPr>
            <w:tcW w:type="dxa" w:w="2880"/>
          </w:tcPr>
          <w:p>
            <w:r>
              <w:t>Postman</w:t>
            </w:r>
          </w:p>
        </w:tc>
      </w:tr>
      <w:tr>
        <w:tc>
          <w:tcPr>
            <w:tcW w:type="dxa" w:w="2880"/>
          </w:tcPr>
          <w:p>
            <w:r>
              <w:t>Jira</w:t>
            </w:r>
          </w:p>
        </w:tc>
        <w:tc>
          <w:tcPr>
            <w:tcW w:type="dxa" w:w="2880"/>
          </w:tcPr>
          <w:p>
            <w:r>
              <w:t>Azure DevOps</w:t>
            </w:r>
          </w:p>
        </w:tc>
        <w:tc>
          <w:tcPr>
            <w:tcW w:type="dxa" w:w="2880"/>
          </w:tcPr>
          <w:p>
            <w:r>
              <w:t>.Net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